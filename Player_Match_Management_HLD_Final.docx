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57764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3CDA25F" w14:textId="023EBBB3" w:rsidR="00D64E77" w:rsidRDefault="00D64E77">
          <w:pPr>
            <w:pStyle w:val="TOCHeading"/>
          </w:pPr>
          <w:r>
            <w:t>Contents</w:t>
          </w:r>
        </w:p>
        <w:p w14:paraId="357373C9" w14:textId="5BBF2E52" w:rsidR="00B72B79" w:rsidRDefault="00D64E77">
          <w:pPr>
            <w:pStyle w:val="TOC1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2953" w:history="1">
            <w:r w:rsidR="00B72B79" w:rsidRPr="005277FA">
              <w:rPr>
                <w:rStyle w:val="Hyperlink"/>
                <w:noProof/>
              </w:rPr>
              <w:t>High-Level Design Document</w:t>
            </w:r>
            <w:r w:rsidR="00B72B79">
              <w:rPr>
                <w:noProof/>
                <w:webHidden/>
              </w:rPr>
              <w:tab/>
            </w:r>
            <w:r w:rsidR="00B72B79">
              <w:rPr>
                <w:noProof/>
                <w:webHidden/>
              </w:rPr>
              <w:fldChar w:fldCharType="begin"/>
            </w:r>
            <w:r w:rsidR="00B72B79">
              <w:rPr>
                <w:noProof/>
                <w:webHidden/>
              </w:rPr>
              <w:instrText xml:space="preserve"> PAGEREF _Toc182572953 \h </w:instrText>
            </w:r>
            <w:r w:rsidR="00B72B79">
              <w:rPr>
                <w:noProof/>
                <w:webHidden/>
              </w:rPr>
            </w:r>
            <w:r w:rsidR="00B72B79">
              <w:rPr>
                <w:noProof/>
                <w:webHidden/>
              </w:rPr>
              <w:fldChar w:fldCharType="separate"/>
            </w:r>
            <w:r w:rsidR="00B72B79">
              <w:rPr>
                <w:noProof/>
                <w:webHidden/>
              </w:rPr>
              <w:t>1</w:t>
            </w:r>
            <w:r w:rsidR="00B72B79">
              <w:rPr>
                <w:noProof/>
                <w:webHidden/>
              </w:rPr>
              <w:fldChar w:fldCharType="end"/>
            </w:r>
          </w:hyperlink>
        </w:p>
        <w:p w14:paraId="292DC94D" w14:textId="5EFDCCC5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54" w:history="1">
            <w:r w:rsidRPr="005277FA">
              <w:rPr>
                <w:rStyle w:val="Hyperlink"/>
                <w:noProof/>
              </w:rPr>
              <w:t>1.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5C4C" w14:textId="3475ADE8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55" w:history="1">
            <w:r w:rsidRPr="005277FA">
              <w:rPr>
                <w:rStyle w:val="Hyperlink"/>
                <w:noProof/>
              </w:rPr>
              <w:t>2.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BAD5" w14:textId="792B89EA" w:rsidR="00B72B79" w:rsidRDefault="00B72B79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72956" w:history="1">
            <w:r w:rsidRPr="005277FA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5471" w14:textId="584D3B90" w:rsidR="00B72B79" w:rsidRDefault="00B72B79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72957" w:history="1">
            <w:r w:rsidRPr="005277F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75CC" w14:textId="7627C139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58" w:history="1">
            <w:r w:rsidRPr="005277FA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11F6" w14:textId="7B361933" w:rsidR="00B72B79" w:rsidRDefault="00B72B79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72959" w:history="1">
            <w:r w:rsidRPr="005277FA">
              <w:rPr>
                <w:rStyle w:val="Hyperlink"/>
                <w:noProof/>
              </w:rPr>
              <w:t>3.1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F822" w14:textId="734B1969" w:rsidR="00B72B79" w:rsidRDefault="00B72B79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182572960" w:history="1">
            <w:r w:rsidRPr="005277FA">
              <w:rPr>
                <w:rStyle w:val="Hyperlink"/>
                <w:noProof/>
              </w:rPr>
              <w:t>3.2 Component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3499" w14:textId="05FCCD85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1" w:history="1">
            <w:r w:rsidRPr="005277FA">
              <w:rPr>
                <w:rStyle w:val="Hyperlink"/>
                <w:noProof/>
              </w:rPr>
              <w:t>5. Key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CC25A" w14:textId="33A638C3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2" w:history="1">
            <w:r w:rsidRPr="005277FA">
              <w:rPr>
                <w:rStyle w:val="Hyperlink"/>
                <w:noProof/>
              </w:rPr>
              <w:t>6.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B855" w14:textId="64D479EE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3" w:history="1">
            <w:r w:rsidRPr="005277FA">
              <w:rPr>
                <w:rStyle w:val="Hyperlink"/>
                <w:noProof/>
              </w:rPr>
              <w:t>7. API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7336" w14:textId="64322C8F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4" w:history="1">
            <w:r w:rsidRPr="005277FA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D2C2" w14:textId="6E4E61D5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5" w:history="1">
            <w:r w:rsidRPr="005277FA">
              <w:rPr>
                <w:rStyle w:val="Hyperlink"/>
                <w:noProof/>
              </w:rPr>
              <w:t>9. Monitoring &amp;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24C8" w14:textId="55D87F95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6" w:history="1">
            <w:r w:rsidRPr="005277FA">
              <w:rPr>
                <w:rStyle w:val="Hyperlink"/>
                <w:noProof/>
              </w:rPr>
              <w:t>10.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F15B" w14:textId="7BC5A76E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7" w:history="1">
            <w:r w:rsidRPr="005277FA">
              <w:rPr>
                <w:rStyle w:val="Hyperlink"/>
                <w:noProof/>
              </w:rPr>
              <w:t>11. Assumptions &amp;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350E" w14:textId="528E47A2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8" w:history="1">
            <w:r w:rsidRPr="005277FA">
              <w:rPr>
                <w:rStyle w:val="Hyperlink"/>
                <w:noProof/>
              </w:rPr>
              <w:t>12. User Stories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43CF" w14:textId="1B495814" w:rsidR="00B72B79" w:rsidRDefault="00B72B79">
          <w:pPr>
            <w:pStyle w:val="TOC2"/>
            <w:tabs>
              <w:tab w:val="right" w:leader="dot" w:pos="863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2572969" w:history="1">
            <w:r w:rsidRPr="005277FA">
              <w:rPr>
                <w:rStyle w:val="Hyperlink"/>
                <w:noProof/>
              </w:rPr>
              <w:t>13. OpenAPI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FB11" w14:textId="6CAF415A" w:rsidR="00D64E77" w:rsidRDefault="00D64E77">
          <w:r>
            <w:rPr>
              <w:b/>
              <w:bCs/>
              <w:noProof/>
            </w:rPr>
            <w:fldChar w:fldCharType="end"/>
          </w:r>
        </w:p>
      </w:sdtContent>
    </w:sdt>
    <w:p w14:paraId="2BE5592C" w14:textId="4E48A57A" w:rsidR="00B72B79" w:rsidRDefault="00B72B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5F3F1D2" w14:textId="3D777C39" w:rsidR="0020428F" w:rsidRDefault="00000000">
      <w:pPr>
        <w:pStyle w:val="Heading1"/>
        <w:jc w:val="center"/>
      </w:pPr>
      <w:bookmarkStart w:id="0" w:name="_Toc182572953"/>
      <w:r>
        <w:lastRenderedPageBreak/>
        <w:t>High-Level Design Document</w:t>
      </w:r>
      <w:bookmarkEnd w:id="0"/>
    </w:p>
    <w:p w14:paraId="04FA361F" w14:textId="77777777" w:rsidR="00B07A73" w:rsidRPr="00B07A73" w:rsidRDefault="00B07A73" w:rsidP="00B07A73"/>
    <w:p w14:paraId="76AC228E" w14:textId="77777777" w:rsidR="00390CAE" w:rsidRDefault="00390CAE" w:rsidP="00390CAE">
      <w:r>
        <w:t>Here's a High-Level Design (HLD) document outline for the Player Match Management system, which leverages Azure Functions, Cosmos DB, SQL Server, and a .NET Web API to manage player and match data. This HLD includes system architecture, key components, data flow, and integration points, structured to meet the requirements you've specified.</w:t>
      </w:r>
    </w:p>
    <w:p w14:paraId="294B83F8" w14:textId="5B8A43B6" w:rsidR="00390CAE" w:rsidRDefault="00390CAE" w:rsidP="004F1403">
      <w:pPr>
        <w:pStyle w:val="Heading2"/>
      </w:pPr>
      <w:bookmarkStart w:id="1" w:name="_Toc182572954"/>
      <w:r>
        <w:t>1. Document Overview</w:t>
      </w:r>
      <w:bookmarkEnd w:id="1"/>
    </w:p>
    <w:p w14:paraId="51128E32" w14:textId="39D2C392" w:rsidR="00390CAE" w:rsidRDefault="00390CAE" w:rsidP="00390CAE">
      <w:r>
        <w:t>- Title: High-Level Design for Player Match Management System</w:t>
      </w:r>
    </w:p>
    <w:p w14:paraId="4FE5EA7B" w14:textId="1AA074CC" w:rsidR="00390CAE" w:rsidRDefault="00390CAE" w:rsidP="00390CAE">
      <w:r>
        <w:t>- Date: [</w:t>
      </w:r>
      <w:r w:rsidR="004F1403">
        <w:t>15-11-2024</w:t>
      </w:r>
      <w:r>
        <w:t>]</w:t>
      </w:r>
    </w:p>
    <w:p w14:paraId="4261541D" w14:textId="6A544A07" w:rsidR="00390CAE" w:rsidRDefault="00390CAE" w:rsidP="00390CAE">
      <w:r>
        <w:t>- Version: 1.0</w:t>
      </w:r>
    </w:p>
    <w:p w14:paraId="2AE4B7CD" w14:textId="563CB56A" w:rsidR="00390CAE" w:rsidRDefault="00390CAE" w:rsidP="00390CAE">
      <w:r>
        <w:t>- Author: [</w:t>
      </w:r>
      <w:r w:rsidR="004F1403">
        <w:t>Sankar B</w:t>
      </w:r>
      <w:r>
        <w:t>]</w:t>
      </w:r>
    </w:p>
    <w:p w14:paraId="7EE67A2B" w14:textId="623269B8" w:rsidR="00390CAE" w:rsidRDefault="00390CAE" w:rsidP="004F1403">
      <w:pPr>
        <w:pStyle w:val="Heading2"/>
      </w:pPr>
      <w:r>
        <w:t xml:space="preserve"> </w:t>
      </w:r>
      <w:bookmarkStart w:id="2" w:name="_Toc182572955"/>
      <w:r>
        <w:t>2. Project Overview</w:t>
      </w:r>
      <w:bookmarkEnd w:id="2"/>
    </w:p>
    <w:p w14:paraId="245DCF29" w14:textId="60E204C1" w:rsidR="00390CAE" w:rsidRDefault="00390CAE" w:rsidP="0006361D">
      <w:pPr>
        <w:pStyle w:val="Heading3"/>
      </w:pPr>
      <w:r>
        <w:t xml:space="preserve"> </w:t>
      </w:r>
      <w:bookmarkStart w:id="3" w:name="_Toc182572956"/>
      <w:r>
        <w:t>Objective</w:t>
      </w:r>
      <w:bookmarkEnd w:id="3"/>
    </w:p>
    <w:p w14:paraId="3DE1230C" w14:textId="77777777" w:rsidR="00390CAE" w:rsidRDefault="00390CAE" w:rsidP="00390CAE">
      <w:r>
        <w:t>The Player Match Management System is designed to store, update, and retrieve data for players and matches. This system involves:</w:t>
      </w:r>
    </w:p>
    <w:p w14:paraId="010A6452" w14:textId="77777777" w:rsidR="00390CAE" w:rsidRDefault="00390CAE" w:rsidP="00390CAE">
      <w:r>
        <w:t>- Storing player information, including basic details and statistics (matches played, won, lost, and win/loss ratio).</w:t>
      </w:r>
    </w:p>
    <w:p w14:paraId="06B752EB" w14:textId="77777777" w:rsidR="00390CAE" w:rsidRDefault="00390CAE" w:rsidP="00390CAE">
      <w:r>
        <w:t>- Capturing match information to keep player statistics dynamically updated.</w:t>
      </w:r>
    </w:p>
    <w:p w14:paraId="41F4AC88" w14:textId="77777777" w:rsidR="00390CAE" w:rsidRDefault="00390CAE" w:rsidP="00390CAE">
      <w:r>
        <w:t>- Exposing APIs to interact with this data.</w:t>
      </w:r>
    </w:p>
    <w:p w14:paraId="24931294" w14:textId="7D0F8A60" w:rsidR="00390CAE" w:rsidRDefault="00390CAE" w:rsidP="0006361D">
      <w:pPr>
        <w:pStyle w:val="Heading3"/>
      </w:pPr>
      <w:r>
        <w:t xml:space="preserve"> </w:t>
      </w:r>
      <w:bookmarkStart w:id="4" w:name="_Toc182572957"/>
      <w:r>
        <w:t>Scope</w:t>
      </w:r>
      <w:bookmarkEnd w:id="4"/>
    </w:p>
    <w:p w14:paraId="393C737C" w14:textId="77777777" w:rsidR="00390CAE" w:rsidRDefault="00390CAE" w:rsidP="00390CAE">
      <w:r>
        <w:t>The system will consist of:</w:t>
      </w:r>
    </w:p>
    <w:p w14:paraId="5F272CF8" w14:textId="77777777" w:rsidR="00390CAE" w:rsidRDefault="00390CAE" w:rsidP="00390CAE">
      <w:r>
        <w:t>- Azure Functions for creating and managing match data, and updating player statistics.</w:t>
      </w:r>
    </w:p>
    <w:p w14:paraId="7CF50686" w14:textId="77777777" w:rsidR="00390CAE" w:rsidRDefault="00390CAE" w:rsidP="00390CAE">
      <w:r>
        <w:t>- A .NET Web API to interface with the Azure Functions and expose endpoints for external access.</w:t>
      </w:r>
    </w:p>
    <w:p w14:paraId="5F083A1D" w14:textId="77777777" w:rsidR="00390CAE" w:rsidRDefault="00390CAE" w:rsidP="00390CAE">
      <w:r>
        <w:t>- Cosmos DB and SQL Server databases for data storage and management.</w:t>
      </w:r>
    </w:p>
    <w:p w14:paraId="772744DA" w14:textId="11D6993F" w:rsidR="00390CAE" w:rsidRDefault="00390CAE" w:rsidP="006062A5">
      <w:pPr>
        <w:pStyle w:val="Heading2"/>
      </w:pPr>
      <w:r>
        <w:t xml:space="preserve"> </w:t>
      </w:r>
      <w:bookmarkStart w:id="5" w:name="_Toc182572958"/>
      <w:r>
        <w:t>3. System Architecture</w:t>
      </w:r>
      <w:bookmarkEnd w:id="5"/>
    </w:p>
    <w:p w14:paraId="05520984" w14:textId="1E54E427" w:rsidR="00390CAE" w:rsidRDefault="00390CAE" w:rsidP="0006361D">
      <w:pPr>
        <w:pStyle w:val="Heading3"/>
      </w:pPr>
      <w:r>
        <w:t xml:space="preserve"> </w:t>
      </w:r>
      <w:bookmarkStart w:id="6" w:name="_Toc182572959"/>
      <w:r>
        <w:t>3.1 Architecture Diagram</w:t>
      </w:r>
      <w:bookmarkEnd w:id="6"/>
    </w:p>
    <w:p w14:paraId="3FFA4DF3" w14:textId="77777777" w:rsidR="00390CAE" w:rsidRDefault="00390CAE" w:rsidP="00390CAE"/>
    <w:p w14:paraId="4388AF6D" w14:textId="10508FEE" w:rsidR="00390CAE" w:rsidRDefault="00390CAE" w:rsidP="00390CAE">
      <w:r>
        <w:t>The architecture includes the following components:</w:t>
      </w:r>
    </w:p>
    <w:p w14:paraId="6DBEC7E8" w14:textId="4F913292" w:rsidR="00390CAE" w:rsidRDefault="00390CAE" w:rsidP="00390CAE">
      <w:r>
        <w:lastRenderedPageBreak/>
        <w:t>1. Frontend/Application Layer: An external application or client interacts with the system through the Web API.</w:t>
      </w:r>
    </w:p>
    <w:p w14:paraId="4B07F662" w14:textId="0EE29932" w:rsidR="00390CAE" w:rsidRDefault="00390CAE" w:rsidP="00390CAE">
      <w:r>
        <w:t>2. Web API (ASP.NET Core): Acts as a middleware layer that:</w:t>
      </w:r>
    </w:p>
    <w:p w14:paraId="0B83E50C" w14:textId="77777777" w:rsidR="00390CAE" w:rsidRDefault="00390CAE" w:rsidP="00390CAE">
      <w:r>
        <w:t xml:space="preserve">   - Sends requests to Azure Functions for match creation.</w:t>
      </w:r>
    </w:p>
    <w:p w14:paraId="5DF6AFDC" w14:textId="77777777" w:rsidR="00390CAE" w:rsidRDefault="00390CAE" w:rsidP="00390CAE">
      <w:r>
        <w:t xml:space="preserve">   - Queries player data through Azure Functions.</w:t>
      </w:r>
    </w:p>
    <w:p w14:paraId="5BC57518" w14:textId="6C46A7CA" w:rsidR="00390CAE" w:rsidRDefault="00390CAE" w:rsidP="00390CAE">
      <w:r>
        <w:t>3. Azure Functions:</w:t>
      </w:r>
    </w:p>
    <w:p w14:paraId="412A0252" w14:textId="39C89252" w:rsidR="00390CAE" w:rsidRDefault="00390CAE" w:rsidP="00390CAE">
      <w:r>
        <w:t xml:space="preserve">   - Function 1: Handles REST API requests to create a new match record in the SQL database.</w:t>
      </w:r>
    </w:p>
    <w:p w14:paraId="03A7CD26" w14:textId="75D1CF5F" w:rsidR="00390CAE" w:rsidRDefault="00390CAE" w:rsidP="00390CAE">
      <w:r>
        <w:t xml:space="preserve">   - Function 2: Implements Change Data Capture (CDC) from the Matches table to dynamically update the player statistics.</w:t>
      </w:r>
    </w:p>
    <w:p w14:paraId="5775D79C" w14:textId="2E133BE2" w:rsidR="00390CAE" w:rsidRDefault="00390CAE" w:rsidP="00390CAE">
      <w:r>
        <w:t xml:space="preserve">   - Function 3: Fetches player details by player ID from the SQL database.</w:t>
      </w:r>
    </w:p>
    <w:p w14:paraId="5EDD6D56" w14:textId="15DF4094" w:rsidR="00390CAE" w:rsidRDefault="00390CAE" w:rsidP="00390CAE">
      <w:r>
        <w:t>4. Data Storage:</w:t>
      </w:r>
    </w:p>
    <w:p w14:paraId="6FB86B22" w14:textId="14AEBD8E" w:rsidR="00390CAE" w:rsidRDefault="00390CAE" w:rsidP="00390CAE">
      <w:r>
        <w:t xml:space="preserve">   - SQL Server: Stores player and match data in two tables.</w:t>
      </w:r>
    </w:p>
    <w:p w14:paraId="5312DFB6" w14:textId="49EEC59B" w:rsidR="00390CAE" w:rsidRDefault="00390CAE" w:rsidP="00390CAE">
      <w:r>
        <w:t xml:space="preserve">   - Cosmos DB (optional if needed for high scalability or further expansion).</w:t>
      </w:r>
    </w:p>
    <w:p w14:paraId="161D3ADC" w14:textId="75236FA5" w:rsidR="00390CAE" w:rsidRDefault="00390CAE" w:rsidP="00390CAE">
      <w:r>
        <w:t>5. Monitoring and Logging: Azure Application Insights or Azure Monitor for capturing logs, errors, and system performance.</w:t>
      </w:r>
    </w:p>
    <w:p w14:paraId="7D0CD35B" w14:textId="0A265760" w:rsidR="00390CAE" w:rsidRPr="0006361D" w:rsidRDefault="00390CAE" w:rsidP="0006361D">
      <w:pPr>
        <w:pStyle w:val="Heading3"/>
      </w:pPr>
      <w:r w:rsidRPr="0006361D">
        <w:t xml:space="preserve"> </w:t>
      </w:r>
      <w:bookmarkStart w:id="7" w:name="_Toc182572960"/>
      <w:r w:rsidRPr="0006361D">
        <w:t>3.2 Component Breakdown</w:t>
      </w:r>
      <w:bookmarkEnd w:id="7"/>
    </w:p>
    <w:p w14:paraId="7ABACA80" w14:textId="6FD36532" w:rsidR="00390CAE" w:rsidRPr="0006361D" w:rsidRDefault="00390CAE" w:rsidP="0006361D">
      <w:pPr>
        <w:pStyle w:val="Heading4"/>
      </w:pPr>
      <w:r w:rsidRPr="0006361D">
        <w:t>1. .NET Web API:</w:t>
      </w:r>
    </w:p>
    <w:p w14:paraId="6AF77CEB" w14:textId="77777777" w:rsidR="00390CAE" w:rsidRDefault="00390CAE" w:rsidP="00390CAE">
      <w:r>
        <w:t xml:space="preserve">   - Provides an interface for external clients.</w:t>
      </w:r>
    </w:p>
    <w:p w14:paraId="33803D48" w14:textId="77777777" w:rsidR="00390CAE" w:rsidRDefault="00390CAE" w:rsidP="00390CAE">
      <w:r>
        <w:t xml:space="preserve">   - Handles requests for creating a match and fetching player information.</w:t>
      </w:r>
    </w:p>
    <w:p w14:paraId="59BBBB03" w14:textId="77777777" w:rsidR="00390CAE" w:rsidRDefault="00390CAE" w:rsidP="00390CAE">
      <w:r>
        <w:t xml:space="preserve">   - Acts as an API gateway to Azure Functions.</w:t>
      </w:r>
    </w:p>
    <w:p w14:paraId="7BDE7E54" w14:textId="104DFF03" w:rsidR="00390CAE" w:rsidRDefault="00390CAE" w:rsidP="0006361D">
      <w:pPr>
        <w:pStyle w:val="Heading4"/>
      </w:pPr>
      <w:r>
        <w:t>2. Azure Functions:</w:t>
      </w:r>
    </w:p>
    <w:p w14:paraId="21A143EB" w14:textId="13888FCE" w:rsidR="00390CAE" w:rsidRDefault="00390CAE" w:rsidP="00390CAE">
      <w:r>
        <w:t xml:space="preserve">   - </w:t>
      </w:r>
      <w:proofErr w:type="spellStart"/>
      <w:r>
        <w:t>CreateMatchFunction</w:t>
      </w:r>
      <w:proofErr w:type="spellEnd"/>
      <w:r>
        <w:t>: Adds new match data to SQL Server.</w:t>
      </w:r>
    </w:p>
    <w:p w14:paraId="42B75B53" w14:textId="3C5F897B" w:rsidR="00390CAE" w:rsidRDefault="00390CAE" w:rsidP="00390CAE">
      <w:r>
        <w:t xml:space="preserve">   - </w:t>
      </w:r>
      <w:proofErr w:type="spellStart"/>
      <w:r>
        <w:t>UpdatePlayerStatsFunction</w:t>
      </w:r>
      <w:proofErr w:type="spellEnd"/>
      <w:r>
        <w:t>: Triggers on match creation to update player stats.</w:t>
      </w:r>
    </w:p>
    <w:p w14:paraId="0F374789" w14:textId="7BA48B90" w:rsidR="00390CAE" w:rsidRDefault="00390CAE" w:rsidP="00390CAE">
      <w:r>
        <w:t xml:space="preserve">   - </w:t>
      </w:r>
      <w:proofErr w:type="spellStart"/>
      <w:r>
        <w:t>GetPlayerInfoFunction</w:t>
      </w:r>
      <w:proofErr w:type="spellEnd"/>
      <w:r>
        <w:t>: Retrieves player details by ID, returning key statistics.</w:t>
      </w:r>
    </w:p>
    <w:p w14:paraId="226891C8" w14:textId="565764F3" w:rsidR="00390CAE" w:rsidRDefault="00390CAE" w:rsidP="0006361D">
      <w:pPr>
        <w:pStyle w:val="Heading4"/>
      </w:pPr>
      <w:r>
        <w:t>3. SQL Server:</w:t>
      </w:r>
    </w:p>
    <w:p w14:paraId="20AD6952" w14:textId="38E97EEA" w:rsidR="00390CAE" w:rsidRDefault="00390CAE" w:rsidP="00390CAE">
      <w:r>
        <w:t xml:space="preserve">   - Players Table: Holds player data such as player ID, name, gender, nationality, matches played, won, lost, and win/loss percentage.</w:t>
      </w:r>
    </w:p>
    <w:p w14:paraId="37AE2317" w14:textId="53BE59DD" w:rsidR="00390CAE" w:rsidRDefault="00390CAE" w:rsidP="00390CAE">
      <w:r>
        <w:t xml:space="preserve">   - Matches Table: Contains match records with player IDs, match ID, nationality, and match result.</w:t>
      </w:r>
    </w:p>
    <w:p w14:paraId="09AC792A" w14:textId="6B42AD43" w:rsidR="00390CAE" w:rsidRDefault="00390CAE" w:rsidP="00400E24">
      <w:pPr>
        <w:pStyle w:val="Heading4"/>
      </w:pPr>
      <w:r>
        <w:lastRenderedPageBreak/>
        <w:t xml:space="preserve"> 4. Data Flow</w:t>
      </w:r>
    </w:p>
    <w:p w14:paraId="75587DED" w14:textId="77FDCCD6" w:rsidR="00390CAE" w:rsidRDefault="00390CAE" w:rsidP="00400E24">
      <w:pPr>
        <w:pStyle w:val="Heading5"/>
      </w:pPr>
      <w:r>
        <w:t xml:space="preserve"> 4.1 Sequence of Events</w:t>
      </w:r>
    </w:p>
    <w:p w14:paraId="5EE3E295" w14:textId="7850481C" w:rsidR="00390CAE" w:rsidRDefault="00390CAE" w:rsidP="00390CAE">
      <w:r>
        <w:t>1. Creating a Match:</w:t>
      </w:r>
    </w:p>
    <w:p w14:paraId="67786723" w14:textId="77777777" w:rsidR="00390CAE" w:rsidRDefault="00390CAE" w:rsidP="00390CAE">
      <w:r>
        <w:t xml:space="preserve">   - Client sends a POST request to the Web API’s `/</w:t>
      </w:r>
      <w:proofErr w:type="spellStart"/>
      <w:r>
        <w:t>api</w:t>
      </w:r>
      <w:proofErr w:type="spellEnd"/>
      <w:r>
        <w:t>/matches` endpoint.</w:t>
      </w:r>
    </w:p>
    <w:p w14:paraId="111990F8" w14:textId="77777777" w:rsidR="00390CAE" w:rsidRDefault="00390CAE" w:rsidP="00390CAE">
      <w:r>
        <w:t xml:space="preserve">   - Web API calls the `</w:t>
      </w:r>
      <w:proofErr w:type="spellStart"/>
      <w:r>
        <w:t>CreateMatchFunction</w:t>
      </w:r>
      <w:proofErr w:type="spellEnd"/>
      <w:r>
        <w:t>` Azure Function, which inserts match data into the SQL database.</w:t>
      </w:r>
    </w:p>
    <w:p w14:paraId="212AB7CC" w14:textId="5EA8245A" w:rsidR="00390CAE" w:rsidRDefault="00390CAE" w:rsidP="00390CAE">
      <w:r>
        <w:t xml:space="preserve">   - `</w:t>
      </w:r>
      <w:proofErr w:type="spellStart"/>
      <w:r>
        <w:t>UpdatePlayerStatsFunction</w:t>
      </w:r>
      <w:proofErr w:type="spellEnd"/>
      <w:r>
        <w:t>` is triggered to update the player statistics.</w:t>
      </w:r>
    </w:p>
    <w:p w14:paraId="7ED9D1AA" w14:textId="3EE9EE93" w:rsidR="00390CAE" w:rsidRDefault="00390CAE" w:rsidP="00390CAE">
      <w:r>
        <w:t>2. Updating Player Statistics (CDC):</w:t>
      </w:r>
    </w:p>
    <w:p w14:paraId="054D6EAF" w14:textId="77777777" w:rsidR="00390CAE" w:rsidRDefault="00390CAE" w:rsidP="00390CAE">
      <w:r>
        <w:t xml:space="preserve">   - `</w:t>
      </w:r>
      <w:proofErr w:type="spellStart"/>
      <w:r>
        <w:t>UpdatePlayerStatsFunction</w:t>
      </w:r>
      <w:proofErr w:type="spellEnd"/>
      <w:r>
        <w:t>` listens for changes in the Matches table.</w:t>
      </w:r>
    </w:p>
    <w:p w14:paraId="069BCFDF" w14:textId="77777777" w:rsidR="00390CAE" w:rsidRDefault="00390CAE" w:rsidP="00390CAE">
      <w:r>
        <w:t xml:space="preserve">   - When a new match is inserted, it retrieves the updated data and calculates the updated win/loss stats for the involved players.</w:t>
      </w:r>
    </w:p>
    <w:p w14:paraId="7E238711" w14:textId="73877F36" w:rsidR="00390CAE" w:rsidRDefault="00390CAE" w:rsidP="00390CAE">
      <w:r>
        <w:t xml:space="preserve">   - Updates the relevant player records in the Players table in SQL Server.</w:t>
      </w:r>
    </w:p>
    <w:p w14:paraId="34019EF2" w14:textId="25B51BC2" w:rsidR="00390CAE" w:rsidRDefault="00390CAE" w:rsidP="00390CAE">
      <w:r>
        <w:t>3. Fetching Player Information:</w:t>
      </w:r>
    </w:p>
    <w:p w14:paraId="3D3B88D9" w14:textId="77777777" w:rsidR="00390CAE" w:rsidRDefault="00390CAE" w:rsidP="00390CAE">
      <w:r>
        <w:t xml:space="preserve">   - Client sends a GET request to `/</w:t>
      </w:r>
      <w:proofErr w:type="spellStart"/>
      <w:r>
        <w:t>api</w:t>
      </w:r>
      <w:proofErr w:type="spellEnd"/>
      <w:r>
        <w:t>/players/{</w:t>
      </w:r>
      <w:proofErr w:type="spellStart"/>
      <w:r>
        <w:t>playerId</w:t>
      </w:r>
      <w:proofErr w:type="spellEnd"/>
      <w:r>
        <w:t>}`.</w:t>
      </w:r>
    </w:p>
    <w:p w14:paraId="36879CFA" w14:textId="302837C0" w:rsidR="00390CAE" w:rsidRDefault="00390CAE" w:rsidP="00390CAE">
      <w:r>
        <w:t xml:space="preserve">   - Web API calls `</w:t>
      </w:r>
      <w:proofErr w:type="spellStart"/>
      <w:r>
        <w:t>GetPlayerInfoFunction</w:t>
      </w:r>
      <w:proofErr w:type="spellEnd"/>
      <w:r>
        <w:t>`, which retrieves player details from SQL Server and returns them.</w:t>
      </w:r>
    </w:p>
    <w:p w14:paraId="0B9DE429" w14:textId="3703F508" w:rsidR="00390CAE" w:rsidRDefault="00390CAE" w:rsidP="00400E24">
      <w:pPr>
        <w:pStyle w:val="Heading2"/>
      </w:pPr>
      <w:r>
        <w:t xml:space="preserve"> </w:t>
      </w:r>
      <w:bookmarkStart w:id="8" w:name="_Toc182572961"/>
      <w:r>
        <w:t>5. Key Technologies</w:t>
      </w:r>
      <w:bookmarkEnd w:id="8"/>
    </w:p>
    <w:p w14:paraId="0B8E7052" w14:textId="4DD3CF0A" w:rsidR="00390CAE" w:rsidRDefault="00390CAE" w:rsidP="00390CAE">
      <w:r>
        <w:t>1. Azure Functions: Serverless compute service for lightweight, scalable functions.</w:t>
      </w:r>
    </w:p>
    <w:p w14:paraId="7277C098" w14:textId="31DE4A48" w:rsidR="00390CAE" w:rsidRDefault="00390CAE" w:rsidP="00390CAE">
      <w:r>
        <w:t>2. ASP.NET Core Web API: Used as a centralized access layer for the Azure Functions.</w:t>
      </w:r>
    </w:p>
    <w:p w14:paraId="77247A01" w14:textId="024ED4C6" w:rsidR="00390CAE" w:rsidRDefault="00390CAE" w:rsidP="00390CAE">
      <w:r>
        <w:t>3. SQL Server: Manages structured player and match data.</w:t>
      </w:r>
    </w:p>
    <w:p w14:paraId="4D69830E" w14:textId="11230CB1" w:rsidR="00390CAE" w:rsidRDefault="00390CAE" w:rsidP="00390CAE">
      <w:r>
        <w:t>4. Cosmos DB (optional): Provides globally distributed, multi-model database capabilities (useful if the application needs NoSQL support).</w:t>
      </w:r>
    </w:p>
    <w:p w14:paraId="135B0C4A" w14:textId="1E33D96C" w:rsidR="00390CAE" w:rsidRDefault="00390CAE" w:rsidP="00390CAE">
      <w:r>
        <w:t>5. Application Insights: Monitors and tracks logs, errors, and performance.</w:t>
      </w:r>
    </w:p>
    <w:p w14:paraId="26F324B6" w14:textId="0131AB9D" w:rsidR="00390CAE" w:rsidRDefault="00390CAE" w:rsidP="00400E24">
      <w:pPr>
        <w:pStyle w:val="Heading2"/>
      </w:pPr>
      <w:r>
        <w:t xml:space="preserve"> </w:t>
      </w:r>
      <w:bookmarkStart w:id="9" w:name="_Toc182572962"/>
      <w:r>
        <w:t>6. Database Design</w:t>
      </w:r>
      <w:bookmarkEnd w:id="9"/>
    </w:p>
    <w:p w14:paraId="5EA67D83" w14:textId="5FD7AECD" w:rsidR="00390CAE" w:rsidRDefault="00390CAE" w:rsidP="00390CAE">
      <w:r>
        <w:t xml:space="preserve"> Players Table</w:t>
      </w:r>
    </w:p>
    <w:p w14:paraId="4979569D" w14:textId="0B984D04" w:rsidR="00390CAE" w:rsidRDefault="009B094F" w:rsidP="00390CAE">
      <w:r w:rsidRPr="009B094F">
        <w:lastRenderedPageBreak/>
        <w:drawing>
          <wp:inline distT="0" distB="0" distL="0" distR="0" wp14:anchorId="6CCF3B23" wp14:editId="13717839">
            <wp:extent cx="5486400" cy="3157855"/>
            <wp:effectExtent l="0" t="0" r="0" b="4445"/>
            <wp:docPr id="31957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76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A9E3" w14:textId="519D61A9" w:rsidR="00390CAE" w:rsidRDefault="00390CAE" w:rsidP="00390CAE">
      <w:r>
        <w:t xml:space="preserve"> Matches Table</w:t>
      </w:r>
    </w:p>
    <w:p w14:paraId="33B0A17A" w14:textId="37E43824" w:rsidR="00390CAE" w:rsidRDefault="00CE066D" w:rsidP="00390CAE">
      <w:r w:rsidRPr="00CE066D">
        <w:drawing>
          <wp:inline distT="0" distB="0" distL="0" distR="0" wp14:anchorId="494A9A4A" wp14:editId="76F2035A">
            <wp:extent cx="5486400" cy="1649730"/>
            <wp:effectExtent l="0" t="0" r="0" b="7620"/>
            <wp:docPr id="20564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A395" w14:textId="2488A36B" w:rsidR="00390CAE" w:rsidRDefault="00390CAE" w:rsidP="00400E24">
      <w:pPr>
        <w:pStyle w:val="Heading2"/>
      </w:pPr>
      <w:r>
        <w:t xml:space="preserve"> </w:t>
      </w:r>
      <w:bookmarkStart w:id="10" w:name="_Toc182572963"/>
      <w:r>
        <w:t>7. API Specifications</w:t>
      </w:r>
      <w:bookmarkEnd w:id="10"/>
    </w:p>
    <w:p w14:paraId="048B309E" w14:textId="016B94A3" w:rsidR="00390CAE" w:rsidRDefault="00390CAE" w:rsidP="00390CAE">
      <w:r>
        <w:t xml:space="preserve"> Endpoints</w:t>
      </w:r>
    </w:p>
    <w:p w14:paraId="02F060F2" w14:textId="6B5A5484" w:rsidR="00390CAE" w:rsidRDefault="00390CAE" w:rsidP="00390CAE">
      <w:r>
        <w:t>1. POST `/</w:t>
      </w:r>
      <w:proofErr w:type="spellStart"/>
      <w:r>
        <w:t>api</w:t>
      </w:r>
      <w:proofErr w:type="spellEnd"/>
      <w:r>
        <w:t>/matches`</w:t>
      </w:r>
    </w:p>
    <w:p w14:paraId="5AC3D597" w14:textId="77777777" w:rsidR="00390CAE" w:rsidRDefault="00390CAE" w:rsidP="00390CAE">
      <w:r>
        <w:t xml:space="preserve">   - Creates a match record in SQL Server.</w:t>
      </w:r>
    </w:p>
    <w:p w14:paraId="25E5EC1C" w14:textId="77777777" w:rsidR="00390CAE" w:rsidRDefault="00390CAE" w:rsidP="00390CAE">
      <w:r>
        <w:t xml:space="preserve">   - Request Body: `Match` model with player IDs, names, nationalities, and winner ID.</w:t>
      </w:r>
    </w:p>
    <w:p w14:paraId="009FA805" w14:textId="77777777" w:rsidR="00390CAE" w:rsidRDefault="00390CAE" w:rsidP="00390CAE">
      <w:r>
        <w:t xml:space="preserve">   - Response: Success or failure message.</w:t>
      </w:r>
    </w:p>
    <w:p w14:paraId="23BD2EEB" w14:textId="75C0EF23" w:rsidR="00390CAE" w:rsidRDefault="00390CAE" w:rsidP="00390CAE">
      <w:r>
        <w:t>2. GET `/</w:t>
      </w:r>
      <w:proofErr w:type="spellStart"/>
      <w:r>
        <w:t>api</w:t>
      </w:r>
      <w:proofErr w:type="spellEnd"/>
      <w:r>
        <w:t>/players/{</w:t>
      </w:r>
      <w:proofErr w:type="spellStart"/>
      <w:r>
        <w:t>playerId</w:t>
      </w:r>
      <w:proofErr w:type="spellEnd"/>
      <w:r>
        <w:t>}`</w:t>
      </w:r>
    </w:p>
    <w:p w14:paraId="2BBDC095" w14:textId="77777777" w:rsidR="00390CAE" w:rsidRDefault="00390CAE" w:rsidP="00390CAE">
      <w:r>
        <w:t xml:space="preserve">   - Fetches player details.</w:t>
      </w:r>
    </w:p>
    <w:p w14:paraId="2991CFBC" w14:textId="77777777" w:rsidR="00390CAE" w:rsidRDefault="00390CAE" w:rsidP="00390CAE">
      <w:r>
        <w:t xml:space="preserve">   - Response: Player data with fields like name, nationality, matches played, won, lost, and win/loss percentage.</w:t>
      </w:r>
    </w:p>
    <w:p w14:paraId="78903796" w14:textId="0D4E492D" w:rsidR="00390CAE" w:rsidRDefault="00390CAE" w:rsidP="00400E24">
      <w:pPr>
        <w:pStyle w:val="Heading2"/>
      </w:pPr>
      <w:r>
        <w:lastRenderedPageBreak/>
        <w:t xml:space="preserve"> </w:t>
      </w:r>
      <w:bookmarkStart w:id="11" w:name="_Toc182572964"/>
      <w:r>
        <w:t>8. Security</w:t>
      </w:r>
      <w:bookmarkEnd w:id="11"/>
    </w:p>
    <w:p w14:paraId="4FB178D7" w14:textId="7FE96A5D" w:rsidR="00390CAE" w:rsidRDefault="00390CAE" w:rsidP="00390CAE">
      <w:r>
        <w:t>- Authentication: Use Azure AD or API keys to authenticate requests to the Web API.</w:t>
      </w:r>
    </w:p>
    <w:p w14:paraId="6675B9FA" w14:textId="3543215A" w:rsidR="00390CAE" w:rsidRDefault="00390CAE" w:rsidP="00390CAE">
      <w:r>
        <w:t>- Authorization: Implement role-based access control (RBAC) if needed.</w:t>
      </w:r>
    </w:p>
    <w:p w14:paraId="5B192A7B" w14:textId="69B15C17" w:rsidR="00390CAE" w:rsidRDefault="00390CAE" w:rsidP="00390CAE">
      <w:r>
        <w:t>- Data Encryption: Use HTTPS for data transmission and encrypt sensitive data in SQL Server.</w:t>
      </w:r>
    </w:p>
    <w:p w14:paraId="6F7FA8B7" w14:textId="33D7D850" w:rsidR="00390CAE" w:rsidRDefault="00390CAE" w:rsidP="00400E24">
      <w:pPr>
        <w:pStyle w:val="Heading2"/>
      </w:pPr>
      <w:r>
        <w:t xml:space="preserve"> </w:t>
      </w:r>
      <w:bookmarkStart w:id="12" w:name="_Toc182572965"/>
      <w:r>
        <w:t>9. Monitoring &amp; Logging</w:t>
      </w:r>
      <w:bookmarkEnd w:id="12"/>
    </w:p>
    <w:p w14:paraId="1B0FF019" w14:textId="6683A655" w:rsidR="00390CAE" w:rsidRDefault="00390CAE" w:rsidP="00390CAE">
      <w:r>
        <w:t>- Application Insights: Track function performance, API response times, and errors.</w:t>
      </w:r>
    </w:p>
    <w:p w14:paraId="7969C3B0" w14:textId="3C930137" w:rsidR="00390CAE" w:rsidRDefault="00390CAE" w:rsidP="00390CAE">
      <w:r>
        <w:t>- Azure Monitor: Set alerts for unusual patterns like high error rates or response latency.</w:t>
      </w:r>
    </w:p>
    <w:p w14:paraId="37BDC519" w14:textId="43DF0C07" w:rsidR="00390CAE" w:rsidRDefault="00390CAE" w:rsidP="00400E24">
      <w:pPr>
        <w:pStyle w:val="Heading2"/>
      </w:pPr>
      <w:r>
        <w:t xml:space="preserve"> </w:t>
      </w:r>
      <w:bookmarkStart w:id="13" w:name="_Toc182572966"/>
      <w:r>
        <w:t>10. Deployment Strategy</w:t>
      </w:r>
      <w:bookmarkEnd w:id="13"/>
    </w:p>
    <w:p w14:paraId="063F1F0F" w14:textId="29FA17EA" w:rsidR="00390CAE" w:rsidRDefault="00390CAE" w:rsidP="00390CAE">
      <w:r>
        <w:t>- Environment: Set up separate environments (e.g., Development, Staging, Production) using Azure resource groups and configurations.</w:t>
      </w:r>
    </w:p>
    <w:p w14:paraId="3E974729" w14:textId="377F28D7" w:rsidR="00390CAE" w:rsidRDefault="00390CAE" w:rsidP="00390CAE">
      <w:r>
        <w:t>- Continuous Integration: Use GitHub Actions or Azure DevOps pipelines to automate build and deployment of the Azure Functions and Web API.</w:t>
      </w:r>
    </w:p>
    <w:p w14:paraId="0D73FFD0" w14:textId="6EA27B09" w:rsidR="00390CAE" w:rsidRDefault="00390CAE" w:rsidP="00390CAE">
      <w:r>
        <w:t>- Continuous Deployment: Set up release pipelines for each environment to deploy changes efficiently.</w:t>
      </w:r>
    </w:p>
    <w:p w14:paraId="711B2F0D" w14:textId="43A8C0E8" w:rsidR="00390CAE" w:rsidRDefault="00390CAE" w:rsidP="00400E24">
      <w:pPr>
        <w:pStyle w:val="Heading2"/>
      </w:pPr>
      <w:r>
        <w:t xml:space="preserve"> </w:t>
      </w:r>
      <w:bookmarkStart w:id="14" w:name="_Toc182572967"/>
      <w:r>
        <w:t>11. Assumptions &amp; Constraints</w:t>
      </w:r>
      <w:bookmarkEnd w:id="14"/>
    </w:p>
    <w:p w14:paraId="3AE909E6" w14:textId="77777777" w:rsidR="00390CAE" w:rsidRDefault="00390CAE" w:rsidP="00390CAE">
      <w:r>
        <w:t>- Assumes Azure Functions and SQL Server can handle the anticipated load.</w:t>
      </w:r>
    </w:p>
    <w:p w14:paraId="48F54B61" w14:textId="7F16DF34" w:rsidR="0020428F" w:rsidRDefault="00390CAE" w:rsidP="00390CAE">
      <w:r>
        <w:t>- Constraints may include function execution time limits or rate limits in Azure.</w:t>
      </w:r>
    </w:p>
    <w:p w14:paraId="0B488076" w14:textId="5AF6BE20" w:rsidR="00FE2154" w:rsidRDefault="00000000" w:rsidP="0025253F">
      <w:pPr>
        <w:pStyle w:val="Heading2"/>
      </w:pPr>
      <w:bookmarkStart w:id="15" w:name="_Toc182572968"/>
      <w:r>
        <w:t>12. User Stories and Tasks</w:t>
      </w:r>
      <w:bookmarkEnd w:id="15"/>
    </w:p>
    <w:p w14:paraId="1C42C464" w14:textId="77777777" w:rsidR="0025253F" w:rsidRPr="00400E24" w:rsidRDefault="00FE2154" w:rsidP="00FE2154">
      <w:pPr>
        <w:rPr>
          <w:b/>
          <w:bCs/>
        </w:rPr>
      </w:pPr>
      <w:r w:rsidRPr="00400E24">
        <w:rPr>
          <w:b/>
          <w:bCs/>
        </w:rPr>
        <w:t xml:space="preserve">User Story 1: </w:t>
      </w:r>
    </w:p>
    <w:p w14:paraId="57D1B606" w14:textId="14159D5D" w:rsidR="00FE2154" w:rsidRDefault="00FE2154" w:rsidP="00FE2154">
      <w:r>
        <w:t>As a developer, I want to create an Azure Function to add a new match to the database, so I can update match records via a REST API.</w:t>
      </w:r>
    </w:p>
    <w:p w14:paraId="2340DA6D" w14:textId="4B03D1EF" w:rsidR="00FE2154" w:rsidRDefault="00FE2154" w:rsidP="00FE2154">
      <w:r>
        <w:t>- Task 1.1: Set up the Azure Function project.</w:t>
      </w:r>
    </w:p>
    <w:p w14:paraId="0A083DB3" w14:textId="1C600D3E" w:rsidR="00FE2154" w:rsidRDefault="00FE2154" w:rsidP="00FE2154">
      <w:r>
        <w:t>- Task 1.2: Implement the `</w:t>
      </w:r>
      <w:proofErr w:type="spellStart"/>
      <w:r>
        <w:t>CreateMatch</w:t>
      </w:r>
      <w:proofErr w:type="spellEnd"/>
      <w:r>
        <w:t>` function.</w:t>
      </w:r>
    </w:p>
    <w:p w14:paraId="7933B50B" w14:textId="4F182E32" w:rsidR="00FE2154" w:rsidRDefault="00FE2154" w:rsidP="00FE2154">
      <w:r>
        <w:t xml:space="preserve">  - Subtask 1.2.1: Define HTTP trigger with REST API endpoint.</w:t>
      </w:r>
    </w:p>
    <w:p w14:paraId="4FB56FF7" w14:textId="2E60D690" w:rsidR="00FE2154" w:rsidRDefault="00FE2154" w:rsidP="00FE2154">
      <w:r>
        <w:t xml:space="preserve">  - Subtask 1.2.2: Validate incoming request payload for match data.</w:t>
      </w:r>
    </w:p>
    <w:p w14:paraId="7E953211" w14:textId="168723B8" w:rsidR="00FE2154" w:rsidRDefault="00FE2154" w:rsidP="00FE2154">
      <w:r>
        <w:t xml:space="preserve">  - Subtask 1.2.3: Write logic to insert match data into the SQL database `Matches` table.</w:t>
      </w:r>
    </w:p>
    <w:p w14:paraId="27826B3B" w14:textId="515873CD" w:rsidR="0025253F" w:rsidRDefault="00FE2154" w:rsidP="00FE2154">
      <w:r>
        <w:t>- Task 1.3: Test `</w:t>
      </w:r>
      <w:proofErr w:type="spellStart"/>
      <w:r>
        <w:t>CreateMatch</w:t>
      </w:r>
      <w:proofErr w:type="spellEnd"/>
      <w:r>
        <w:t>` function with sample data to ensure data is added to the SQL database correctly.</w:t>
      </w:r>
    </w:p>
    <w:p w14:paraId="6A09AFEA" w14:textId="77777777" w:rsidR="0025253F" w:rsidRPr="00400E24" w:rsidRDefault="00FE2154" w:rsidP="00FE2154">
      <w:pPr>
        <w:rPr>
          <w:b/>
          <w:bCs/>
        </w:rPr>
      </w:pPr>
      <w:r w:rsidRPr="00400E24">
        <w:rPr>
          <w:b/>
          <w:bCs/>
        </w:rPr>
        <w:t xml:space="preserve"> User Story 2: </w:t>
      </w:r>
    </w:p>
    <w:p w14:paraId="7E98F846" w14:textId="4874EE5E" w:rsidR="00FE2154" w:rsidRDefault="00FE2154" w:rsidP="00FE2154">
      <w:r>
        <w:lastRenderedPageBreak/>
        <w:t>As a developer, I want to create an Azure Function that updates player statistics when a match is added or updated.</w:t>
      </w:r>
    </w:p>
    <w:p w14:paraId="4D79896B" w14:textId="0731A084" w:rsidR="00FE2154" w:rsidRDefault="00FE2154" w:rsidP="00FE2154">
      <w:r>
        <w:t>- Task 2.1: Configure the Azure Function for Change Data Capture (CDC).</w:t>
      </w:r>
    </w:p>
    <w:p w14:paraId="4A99AE9A" w14:textId="3DE29058" w:rsidR="00FE2154" w:rsidRDefault="00FE2154" w:rsidP="00FE2154">
      <w:r>
        <w:t xml:space="preserve">  - Subtask 2.1.1: Set up CDC on the SQL `Matches` table.</w:t>
      </w:r>
    </w:p>
    <w:p w14:paraId="04CC36E5" w14:textId="7E1119E5" w:rsidR="00FE2154" w:rsidRDefault="00FE2154" w:rsidP="00FE2154">
      <w:r>
        <w:t xml:space="preserve">  - Subtask 2.1.2: Create triggers or event listeners on `Matches` for changes in data.</w:t>
      </w:r>
    </w:p>
    <w:p w14:paraId="2962A6B7" w14:textId="21E7531E" w:rsidR="00FE2154" w:rsidRDefault="00FE2154" w:rsidP="00FE2154">
      <w:r>
        <w:t>- Task 2.2: Implement `</w:t>
      </w:r>
      <w:proofErr w:type="spellStart"/>
      <w:r>
        <w:t>UpdatePlayerStatistics</w:t>
      </w:r>
      <w:proofErr w:type="spellEnd"/>
      <w:r>
        <w:t>` function.</w:t>
      </w:r>
    </w:p>
    <w:p w14:paraId="48A284CF" w14:textId="591BE8AB" w:rsidR="00FE2154" w:rsidRDefault="00FE2154" w:rsidP="00FE2154">
      <w:r>
        <w:t xml:space="preserve">  - Subtask 2.2.1: Fetch relevant players based on the updated match data.</w:t>
      </w:r>
    </w:p>
    <w:p w14:paraId="1DCDDA3C" w14:textId="52B16AE6" w:rsidR="00FE2154" w:rsidRDefault="00FE2154" w:rsidP="00FE2154">
      <w:r>
        <w:t xml:space="preserve">  - Subtask 2.2.2: Calculate matches played, wins, and losses for each affected player.</w:t>
      </w:r>
    </w:p>
    <w:p w14:paraId="7D39EBE3" w14:textId="27859A83" w:rsidR="00FE2154" w:rsidRDefault="00FE2154" w:rsidP="00FE2154">
      <w:r>
        <w:t xml:space="preserve">  - Subtask 2.2.3: Update player statistics in the SQL `Players` table.</w:t>
      </w:r>
    </w:p>
    <w:p w14:paraId="2B4F2E2C" w14:textId="1C4DECAC" w:rsidR="00FE2154" w:rsidRDefault="00FE2154" w:rsidP="00FE2154">
      <w:r>
        <w:t>- Task 2.3: Test with data updates in `Matches` and verify that statistics update correctly in `Players`.</w:t>
      </w:r>
    </w:p>
    <w:p w14:paraId="05C4EAED" w14:textId="77777777" w:rsidR="002C0DBC" w:rsidRPr="00400E24" w:rsidRDefault="00FE2154" w:rsidP="00FE2154">
      <w:pPr>
        <w:rPr>
          <w:b/>
          <w:bCs/>
        </w:rPr>
      </w:pPr>
      <w:r w:rsidRPr="00400E24">
        <w:rPr>
          <w:b/>
          <w:bCs/>
        </w:rPr>
        <w:t xml:space="preserve"> User Story 3: </w:t>
      </w:r>
    </w:p>
    <w:p w14:paraId="1B744337" w14:textId="6E753FB7" w:rsidR="00FE2154" w:rsidRDefault="00FE2154" w:rsidP="00FE2154">
      <w:r>
        <w:t>As a developer, I want a REST API endpoint to retrieve player information based on player ID.</w:t>
      </w:r>
    </w:p>
    <w:p w14:paraId="56435D36" w14:textId="36B74CCB" w:rsidR="00FE2154" w:rsidRDefault="00FE2154" w:rsidP="00FE2154">
      <w:r>
        <w:t>- Task 3.1: Implement the `</w:t>
      </w:r>
      <w:proofErr w:type="spellStart"/>
      <w:r>
        <w:t>GetPlayerInfo</w:t>
      </w:r>
      <w:proofErr w:type="spellEnd"/>
      <w:r>
        <w:t>` Azure Function.</w:t>
      </w:r>
    </w:p>
    <w:p w14:paraId="715BBE5A" w14:textId="767C8414" w:rsidR="00FE2154" w:rsidRDefault="00FE2154" w:rsidP="00FE2154">
      <w:r>
        <w:t xml:space="preserve">  - Subtask 3.1.1: Define HTTP trigger with REST API endpoint for retrieving player information.</w:t>
      </w:r>
    </w:p>
    <w:p w14:paraId="67A26573" w14:textId="0F4F5299" w:rsidR="00FE2154" w:rsidRDefault="00FE2154" w:rsidP="00FE2154">
      <w:r>
        <w:t xml:space="preserve">  - Subtask 3.1.2: Write logic to query the `Players` table using player ID.</w:t>
      </w:r>
    </w:p>
    <w:p w14:paraId="5C1AD633" w14:textId="6A69FBD0" w:rsidR="00FE2154" w:rsidRDefault="00FE2154" w:rsidP="00FE2154">
      <w:r>
        <w:t xml:space="preserve">  - Subtask 3.1.3: Format and return player information as a JSON response.</w:t>
      </w:r>
    </w:p>
    <w:p w14:paraId="6D890470" w14:textId="231A4379" w:rsidR="00FE2154" w:rsidRDefault="00FE2154" w:rsidP="00FE2154">
      <w:r>
        <w:t>- Task 3.2: Test the `</w:t>
      </w:r>
      <w:proofErr w:type="spellStart"/>
      <w:r>
        <w:t>GetPlayerInfo</w:t>
      </w:r>
      <w:proofErr w:type="spellEnd"/>
      <w:r>
        <w:t>` endpoint with various player IDs to ensure accurate data retrieval.</w:t>
      </w:r>
    </w:p>
    <w:p w14:paraId="7A0CE418" w14:textId="77777777" w:rsidR="002C0DBC" w:rsidRPr="00400E24" w:rsidRDefault="00FE2154" w:rsidP="00FE2154">
      <w:pPr>
        <w:rPr>
          <w:b/>
          <w:bCs/>
        </w:rPr>
      </w:pPr>
      <w:r w:rsidRPr="00400E24">
        <w:rPr>
          <w:b/>
          <w:bCs/>
        </w:rPr>
        <w:t xml:space="preserve"> User Story 4: </w:t>
      </w:r>
    </w:p>
    <w:p w14:paraId="04C2EDF5" w14:textId="5B9770F7" w:rsidR="00FE2154" w:rsidRDefault="00FE2154" w:rsidP="00FE2154">
      <w:r>
        <w:t>As a developer, I want a .NET Web API to call the Azure Functions to manage matches and players.</w:t>
      </w:r>
    </w:p>
    <w:p w14:paraId="452F7A1D" w14:textId="51FDB9DC" w:rsidR="00FE2154" w:rsidRDefault="00FE2154" w:rsidP="00FE2154">
      <w:r>
        <w:t>- Task 4.1: Create the .NET Web API project.</w:t>
      </w:r>
    </w:p>
    <w:p w14:paraId="496C8785" w14:textId="042AA883" w:rsidR="00FE2154" w:rsidRDefault="00FE2154" w:rsidP="00FE2154">
      <w:r>
        <w:t>- Task 4.2: Implement HTTP client service to call Azure Function endpoints.</w:t>
      </w:r>
    </w:p>
    <w:p w14:paraId="6397E31D" w14:textId="0D4F6491" w:rsidR="00FE2154" w:rsidRDefault="00FE2154" w:rsidP="00FE2154">
      <w:r>
        <w:t xml:space="preserve">  - Subtask 4.2.1: Set up </w:t>
      </w:r>
      <w:proofErr w:type="spellStart"/>
      <w:r>
        <w:t>HttpClient</w:t>
      </w:r>
      <w:proofErr w:type="spellEnd"/>
      <w:r>
        <w:t xml:space="preserve"> with configuration for Azure Function URLs.</w:t>
      </w:r>
    </w:p>
    <w:p w14:paraId="54F0BBA8" w14:textId="7D94EAEE" w:rsidR="00FE2154" w:rsidRDefault="00FE2154" w:rsidP="00FE2154">
      <w:r>
        <w:t xml:space="preserve">  - Subtask 4.2.2: Create methods in the service for `</w:t>
      </w:r>
      <w:proofErr w:type="spellStart"/>
      <w:r>
        <w:t>CreateMatch</w:t>
      </w:r>
      <w:proofErr w:type="spellEnd"/>
      <w:r>
        <w:t>` and `</w:t>
      </w:r>
      <w:proofErr w:type="spellStart"/>
      <w:r>
        <w:t>GetPlayerInfo</w:t>
      </w:r>
      <w:proofErr w:type="spellEnd"/>
      <w:r>
        <w:t>`.</w:t>
      </w:r>
    </w:p>
    <w:p w14:paraId="325BF9FE" w14:textId="483A0F22" w:rsidR="00FE2154" w:rsidRDefault="00FE2154" w:rsidP="00FE2154">
      <w:r>
        <w:lastRenderedPageBreak/>
        <w:t>- Task 4.3: Implement `</w:t>
      </w:r>
      <w:proofErr w:type="spellStart"/>
      <w:r>
        <w:t>MatchesController</w:t>
      </w:r>
      <w:proofErr w:type="spellEnd"/>
      <w:r>
        <w:t>` with endpoints for creating a match.</w:t>
      </w:r>
    </w:p>
    <w:p w14:paraId="0D925693" w14:textId="68108387" w:rsidR="00FE2154" w:rsidRDefault="00FE2154" w:rsidP="00FE2154">
      <w:r>
        <w:t>- Task 4.4: Implement `</w:t>
      </w:r>
      <w:proofErr w:type="spellStart"/>
      <w:r>
        <w:t>PlayersController</w:t>
      </w:r>
      <w:proofErr w:type="spellEnd"/>
      <w:r>
        <w:t>` with endpoint to retrieve player information.</w:t>
      </w:r>
    </w:p>
    <w:p w14:paraId="4F98B875" w14:textId="5BD5A47F" w:rsidR="00FE2154" w:rsidRDefault="00FE2154" w:rsidP="00FE2154">
      <w:r>
        <w:t>- Task 4.5: Test Web API endpoints by calling Azure Functions and verifying the data flow.</w:t>
      </w:r>
    </w:p>
    <w:p w14:paraId="641E110C" w14:textId="77777777" w:rsidR="002C0DBC" w:rsidRPr="00400E24" w:rsidRDefault="00FE2154" w:rsidP="00FE2154">
      <w:pPr>
        <w:rPr>
          <w:b/>
          <w:bCs/>
        </w:rPr>
      </w:pPr>
      <w:r w:rsidRPr="00400E24">
        <w:rPr>
          <w:b/>
          <w:bCs/>
        </w:rPr>
        <w:t xml:space="preserve"> User Story 5: </w:t>
      </w:r>
    </w:p>
    <w:p w14:paraId="7FC6243F" w14:textId="7080ED7F" w:rsidR="00FE2154" w:rsidRDefault="00FE2154" w:rsidP="00FE2154">
      <w:r>
        <w:t>As a developer, I want to set up configuration and deployment scripts for local and cloud environments.</w:t>
      </w:r>
    </w:p>
    <w:p w14:paraId="6F698CF4" w14:textId="21230F91" w:rsidR="00FE2154" w:rsidRDefault="00FE2154" w:rsidP="00FE2154">
      <w:r>
        <w:t>- Task 5.1: Configure local development settings.</w:t>
      </w:r>
    </w:p>
    <w:p w14:paraId="3F516773" w14:textId="0EFC8B98" w:rsidR="00FE2154" w:rsidRDefault="00FE2154" w:rsidP="00FE2154">
      <w:r>
        <w:t xml:space="preserve">  - Subtask 5.1.1: Create `</w:t>
      </w:r>
      <w:proofErr w:type="spellStart"/>
      <w:r>
        <w:t>local.</w:t>
      </w:r>
      <w:proofErr w:type="gramStart"/>
      <w:r>
        <w:t>settings.json</w:t>
      </w:r>
      <w:proofErr w:type="spellEnd"/>
      <w:proofErr w:type="gramEnd"/>
      <w:r>
        <w:t>` for Azure Functions with local configuration.</w:t>
      </w:r>
    </w:p>
    <w:p w14:paraId="30FA7587" w14:textId="62A21CC2" w:rsidR="00FE2154" w:rsidRDefault="00FE2154" w:rsidP="00FE2154">
      <w:r>
        <w:t xml:space="preserve">  - Subtask 5.1.2: Set up `</w:t>
      </w:r>
      <w:proofErr w:type="spellStart"/>
      <w:r>
        <w:t>launchSettings.json</w:t>
      </w:r>
      <w:proofErr w:type="spellEnd"/>
      <w:r>
        <w:t>` for local debugging in Visual Studio.</w:t>
      </w:r>
    </w:p>
    <w:p w14:paraId="137B9237" w14:textId="42A67011" w:rsidR="00FE2154" w:rsidRDefault="00FE2154" w:rsidP="00FE2154">
      <w:r>
        <w:t>- Task 5.2: Write deployment scripts to deploy Azure Functions and Web API.</w:t>
      </w:r>
    </w:p>
    <w:p w14:paraId="06A4F71D" w14:textId="71084821" w:rsidR="00FE2154" w:rsidRDefault="00FE2154" w:rsidP="00FE2154">
      <w:r>
        <w:t xml:space="preserve">  - Subtask 5.2.1: Define GitHub Actions or Azure Pipelines for CI/CD deployment to Azure.</w:t>
      </w:r>
    </w:p>
    <w:p w14:paraId="01A8D0AE" w14:textId="6FFEA7B7" w:rsidR="00FE2154" w:rsidRDefault="00FE2154" w:rsidP="00FE2154">
      <w:r>
        <w:t xml:space="preserve">  - Subtask 5.2.2: Configure Azure resources in the scripts, including Cosmos DB, SQL Database, and Azure Functions.</w:t>
      </w:r>
    </w:p>
    <w:p w14:paraId="445A5F14" w14:textId="1A2DCF84" w:rsidR="00FE2154" w:rsidRDefault="00FE2154" w:rsidP="00FE2154">
      <w:r>
        <w:t>- Task 5.3: Test deployment process to confirm smooth CI/CD flow.</w:t>
      </w:r>
    </w:p>
    <w:p w14:paraId="4DFBFB6E" w14:textId="77777777" w:rsidR="0020428F" w:rsidRDefault="00000000">
      <w:pPr>
        <w:pStyle w:val="Heading2"/>
      </w:pPr>
      <w:bookmarkStart w:id="16" w:name="_Toc182572969"/>
      <w:r>
        <w:t xml:space="preserve">13. </w:t>
      </w:r>
      <w:proofErr w:type="spellStart"/>
      <w:r>
        <w:t>OpenAPI</w:t>
      </w:r>
      <w:proofErr w:type="spellEnd"/>
      <w:r>
        <w:t xml:space="preserve"> Specification</w:t>
      </w:r>
      <w:bookmarkEnd w:id="16"/>
    </w:p>
    <w:p w14:paraId="3D389274" w14:textId="17CCED78" w:rsidR="009D6B90" w:rsidRDefault="009D6B90" w:rsidP="009D6B90">
      <w:proofErr w:type="spellStart"/>
      <w:r>
        <w:t>OpenAPI</w:t>
      </w:r>
      <w:proofErr w:type="spellEnd"/>
      <w:r>
        <w:t xml:space="preserve"> documentation outline for the .NET Web API project that interacts with the Azure Functions for managing player and match data. This covers the endpoints for creating a match and retrieving player information, including request/response models and parameter details.</w:t>
      </w:r>
    </w:p>
    <w:p w14:paraId="40E8B612" w14:textId="0B37A17C" w:rsidR="009D6B90" w:rsidRDefault="009D6B90" w:rsidP="009D6B90">
      <w:r>
        <w:t>Info Section</w:t>
      </w:r>
    </w:p>
    <w:bookmarkStart w:id="17" w:name="_MON_1793184964"/>
    <w:bookmarkEnd w:id="17"/>
    <w:p w14:paraId="411725E6" w14:textId="586EB221" w:rsidR="009D6B90" w:rsidRPr="00313A8C" w:rsidRDefault="00313A8C" w:rsidP="009D6B90">
      <w:pPr>
        <w:rPr>
          <w:lang w:val="en-IN"/>
        </w:rPr>
      </w:pPr>
      <w:r>
        <w:rPr>
          <w:lang w:val="en-IN"/>
        </w:rPr>
        <w:object w:dxaOrig="9026" w:dyaOrig="7197" w14:anchorId="372F9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4pt;height:5in" o:ole="">
            <v:imagedata r:id="rId8" o:title=""/>
          </v:shape>
          <o:OLEObject Type="Embed" ProgID="Word.OpenDocumentText.12" ShapeID="_x0000_i1027" DrawAspect="Content" ObjectID="_1793185792" r:id="rId9"/>
        </w:object>
      </w:r>
    </w:p>
    <w:p w14:paraId="165B4631" w14:textId="6BF2B09F" w:rsidR="009D6B90" w:rsidRPr="00400E24" w:rsidRDefault="009D6B90" w:rsidP="009D6B90">
      <w:pPr>
        <w:rPr>
          <w:b/>
          <w:bCs/>
        </w:rPr>
      </w:pPr>
      <w:r w:rsidRPr="00400E24">
        <w:rPr>
          <w:b/>
          <w:bCs/>
        </w:rPr>
        <w:t xml:space="preserve"> Paths</w:t>
      </w:r>
    </w:p>
    <w:p w14:paraId="46A090BB" w14:textId="7954ACDF" w:rsidR="009D6B90" w:rsidRDefault="009D6B90" w:rsidP="009D6B90">
      <w:r>
        <w:t xml:space="preserve"> 1. Create Match Endpoint</w:t>
      </w:r>
    </w:p>
    <w:bookmarkStart w:id="18" w:name="_MON_1793185100"/>
    <w:bookmarkEnd w:id="18"/>
    <w:p w14:paraId="02E105C7" w14:textId="279D00A4" w:rsidR="009D6B90" w:rsidRDefault="001F105E" w:rsidP="009D6B90">
      <w:r>
        <w:object w:dxaOrig="9026" w:dyaOrig="13944" w14:anchorId="5630F6FA">
          <v:shape id="_x0000_i1030" type="#_x0000_t75" style="width:451.4pt;height:697.45pt" o:ole="">
            <v:imagedata r:id="rId10" o:title=""/>
          </v:shape>
          <o:OLEObject Type="Embed" ProgID="Word.OpenDocumentText.12" ShapeID="_x0000_i1030" DrawAspect="Content" ObjectID="_1793185793" r:id="rId11"/>
        </w:object>
      </w:r>
      <w:r w:rsidR="009D6B90">
        <w:t xml:space="preserve"> 2. Get Player Information Endpoint</w:t>
      </w:r>
    </w:p>
    <w:bookmarkStart w:id="19" w:name="_MON_1793185158"/>
    <w:bookmarkEnd w:id="19"/>
    <w:p w14:paraId="0DA758F2" w14:textId="676FF752" w:rsidR="009D6B90" w:rsidRDefault="001F105E" w:rsidP="009D6B90">
      <w:r>
        <w:object w:dxaOrig="9026" w:dyaOrig="13944" w14:anchorId="32EEF4B9">
          <v:shape id="_x0000_i1033" type="#_x0000_t75" style="width:451.4pt;height:697.45pt" o:ole="">
            <v:imagedata r:id="rId12" o:title=""/>
          </v:shape>
          <o:OLEObject Type="Embed" ProgID="Word.OpenDocumentText.12" ShapeID="_x0000_i1033" DrawAspect="Content" ObjectID="_1793185794" r:id="rId13"/>
        </w:object>
      </w:r>
    </w:p>
    <w:p w14:paraId="76CD50DE" w14:textId="4D2E5165" w:rsidR="009D6B90" w:rsidRDefault="009D6B90" w:rsidP="009D6B90">
      <w:r>
        <w:t>Components</w:t>
      </w:r>
    </w:p>
    <w:p w14:paraId="45D8519F" w14:textId="2A27D92A" w:rsidR="009D6B90" w:rsidRDefault="009D6B90" w:rsidP="009D6B90">
      <w:r>
        <w:t>Schemas</w:t>
      </w:r>
    </w:p>
    <w:bookmarkStart w:id="20" w:name="_MON_1793185218"/>
    <w:bookmarkEnd w:id="20"/>
    <w:p w14:paraId="0E696A52" w14:textId="1136447A" w:rsidR="009D6B90" w:rsidRPr="00400E24" w:rsidRDefault="008D61EE" w:rsidP="009D6B90">
      <w:pPr>
        <w:rPr>
          <w:rStyle w:val="Heading3Char"/>
        </w:rPr>
      </w:pPr>
      <w:r>
        <w:object w:dxaOrig="9026" w:dyaOrig="13944" w14:anchorId="51EAB8DD">
          <v:shape id="_x0000_i1036" type="#_x0000_t75" style="width:451.4pt;height:697.45pt" o:ole="">
            <v:imagedata r:id="rId14" o:title=""/>
          </v:shape>
          <o:OLEObject Type="Embed" ProgID="Word.OpenDocumentText.12" ShapeID="_x0000_i1036" DrawAspect="Content" ObjectID="_1793185795" r:id="rId15"/>
        </w:object>
      </w:r>
      <w:r w:rsidR="009D6B90" w:rsidRPr="00400E24">
        <w:rPr>
          <w:rStyle w:val="Heading3Char"/>
        </w:rPr>
        <w:t xml:space="preserve"> Example Requests and Responses</w:t>
      </w:r>
    </w:p>
    <w:p w14:paraId="7D20846E" w14:textId="48284CED" w:rsidR="009D6B90" w:rsidRDefault="009D6B90" w:rsidP="009D6B90">
      <w:r>
        <w:t>1. Create Match</w:t>
      </w:r>
    </w:p>
    <w:p w14:paraId="63857C73" w14:textId="1B605FB9" w:rsidR="009D6B90" w:rsidRDefault="009D6B90" w:rsidP="009D6B90">
      <w:r>
        <w:t xml:space="preserve">   - POST `/</w:t>
      </w:r>
      <w:proofErr w:type="spellStart"/>
      <w:r>
        <w:t>api</w:t>
      </w:r>
      <w:proofErr w:type="spellEnd"/>
      <w:r>
        <w:t>/matches`</w:t>
      </w:r>
    </w:p>
    <w:p w14:paraId="130437CC" w14:textId="3C18D92C" w:rsidR="009D6B90" w:rsidRDefault="009D6B90" w:rsidP="009D6B90">
      <w:r>
        <w:t xml:space="preserve">   - Request Body:</w:t>
      </w:r>
    </w:p>
    <w:p w14:paraId="23DD55CB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```</w:t>
      </w:r>
      <w:proofErr w:type="spellStart"/>
      <w:r w:rsidRPr="00724464">
        <w:rPr>
          <w:i/>
          <w:iCs/>
          <w:sz w:val="20"/>
          <w:szCs w:val="20"/>
        </w:rPr>
        <w:t>json</w:t>
      </w:r>
      <w:proofErr w:type="spellEnd"/>
    </w:p>
    <w:p w14:paraId="7D310790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{</w:t>
      </w:r>
    </w:p>
    <w:p w14:paraId="5CFC0FB4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</w:t>
      </w:r>
      <w:proofErr w:type="spellStart"/>
      <w:r w:rsidRPr="00724464">
        <w:rPr>
          <w:i/>
          <w:iCs/>
          <w:sz w:val="20"/>
          <w:szCs w:val="20"/>
        </w:rPr>
        <w:t>matchId</w:t>
      </w:r>
      <w:proofErr w:type="spellEnd"/>
      <w:r w:rsidRPr="00724464">
        <w:rPr>
          <w:i/>
          <w:iCs/>
          <w:sz w:val="20"/>
          <w:szCs w:val="20"/>
        </w:rPr>
        <w:t>": "</w:t>
      </w:r>
      <w:proofErr w:type="spellStart"/>
      <w:r w:rsidRPr="00724464">
        <w:rPr>
          <w:i/>
          <w:iCs/>
          <w:sz w:val="20"/>
          <w:szCs w:val="20"/>
        </w:rPr>
        <w:t>guid</w:t>
      </w:r>
      <w:proofErr w:type="spellEnd"/>
      <w:r w:rsidRPr="00724464">
        <w:rPr>
          <w:i/>
          <w:iCs/>
          <w:sz w:val="20"/>
          <w:szCs w:val="20"/>
        </w:rPr>
        <w:t>-here",</w:t>
      </w:r>
    </w:p>
    <w:p w14:paraId="4CF357EA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"player1Id": "player1-guid-here",</w:t>
      </w:r>
    </w:p>
    <w:p w14:paraId="2E807896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"player1Name": "Player One",</w:t>
      </w:r>
    </w:p>
    <w:p w14:paraId="119EDE66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"player1Nationality": "Country A",</w:t>
      </w:r>
    </w:p>
    <w:p w14:paraId="16C6A29C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"player2Id": "player2-guid-here",</w:t>
      </w:r>
    </w:p>
    <w:p w14:paraId="5D58ECF3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"player2Name": "Player Two",</w:t>
      </w:r>
    </w:p>
    <w:p w14:paraId="3786FB8C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"player2Nationality": "Country B",</w:t>
      </w:r>
    </w:p>
    <w:p w14:paraId="506CF875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"</w:t>
      </w:r>
      <w:proofErr w:type="spellStart"/>
      <w:r w:rsidRPr="00724464">
        <w:rPr>
          <w:i/>
          <w:iCs/>
          <w:sz w:val="20"/>
          <w:szCs w:val="20"/>
        </w:rPr>
        <w:t>matchWonBy</w:t>
      </w:r>
      <w:proofErr w:type="spellEnd"/>
      <w:r w:rsidRPr="00724464">
        <w:rPr>
          <w:i/>
          <w:iCs/>
          <w:sz w:val="20"/>
          <w:szCs w:val="20"/>
        </w:rPr>
        <w:t>": "player1-guid-here"</w:t>
      </w:r>
    </w:p>
    <w:p w14:paraId="7F848F18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}</w:t>
      </w:r>
    </w:p>
    <w:p w14:paraId="150427C2" w14:textId="303AC119" w:rsidR="009D6B90" w:rsidRDefault="009D6B90" w:rsidP="009D6B90">
      <w:r>
        <w:t xml:space="preserve">   - Response:</w:t>
      </w:r>
    </w:p>
    <w:p w14:paraId="5B76075B" w14:textId="10254A56" w:rsidR="009D6B90" w:rsidRDefault="009D6B90" w:rsidP="009D6B90">
      <w:r>
        <w:t xml:space="preserve">     - 200 OK: </w:t>
      </w:r>
      <w:proofErr w:type="gramStart"/>
      <w:r>
        <w:t>`{</w:t>
      </w:r>
      <w:proofErr w:type="gramEnd"/>
      <w:r>
        <w:t>"message": "Match created successfully."}`</w:t>
      </w:r>
    </w:p>
    <w:p w14:paraId="0E9C8DC3" w14:textId="69EDAE38" w:rsidR="009D6B90" w:rsidRDefault="009D6B90" w:rsidP="009D6B90">
      <w:r>
        <w:t xml:space="preserve">     - 500 Internal Server Error: </w:t>
      </w:r>
      <w:proofErr w:type="gramStart"/>
      <w:r>
        <w:t>`{</w:t>
      </w:r>
      <w:proofErr w:type="gramEnd"/>
      <w:r>
        <w:t>"error": "Failed to create match."}`</w:t>
      </w:r>
    </w:p>
    <w:p w14:paraId="26F73CFF" w14:textId="2F3E5D49" w:rsidR="009D6B90" w:rsidRPr="00400E24" w:rsidRDefault="009D6B90" w:rsidP="009D6B90">
      <w:pPr>
        <w:rPr>
          <w:b/>
          <w:bCs/>
        </w:rPr>
      </w:pPr>
      <w:r w:rsidRPr="00400E24">
        <w:rPr>
          <w:b/>
          <w:bCs/>
        </w:rPr>
        <w:t>2. Get Player Information</w:t>
      </w:r>
    </w:p>
    <w:p w14:paraId="75EBBD3A" w14:textId="6029B52C" w:rsidR="009D6B90" w:rsidRDefault="009D6B90" w:rsidP="009D6B90">
      <w:r>
        <w:t xml:space="preserve">   - GET `/</w:t>
      </w:r>
      <w:proofErr w:type="spellStart"/>
      <w:r>
        <w:t>api</w:t>
      </w:r>
      <w:proofErr w:type="spellEnd"/>
      <w:r>
        <w:t>/players/{</w:t>
      </w:r>
      <w:proofErr w:type="spellStart"/>
      <w:r>
        <w:t>playerId</w:t>
      </w:r>
      <w:proofErr w:type="spellEnd"/>
      <w:r>
        <w:t>}`</w:t>
      </w:r>
    </w:p>
    <w:p w14:paraId="6FC75BEB" w14:textId="76732E16" w:rsidR="009D6B90" w:rsidRDefault="009D6B90" w:rsidP="009D6B90">
      <w:r>
        <w:t xml:space="preserve">   - Path Parameter: `</w:t>
      </w:r>
      <w:proofErr w:type="spellStart"/>
      <w:r>
        <w:t>playerId</w:t>
      </w:r>
      <w:proofErr w:type="spellEnd"/>
      <w:r>
        <w:t>`: `player-</w:t>
      </w:r>
      <w:proofErr w:type="spellStart"/>
      <w:r>
        <w:t>guid</w:t>
      </w:r>
      <w:proofErr w:type="spellEnd"/>
      <w:r>
        <w:t>-here`</w:t>
      </w:r>
    </w:p>
    <w:p w14:paraId="4E1E3E55" w14:textId="41D7AA06" w:rsidR="009D6B90" w:rsidRDefault="009D6B90" w:rsidP="009D6B90">
      <w:r>
        <w:t xml:space="preserve">   - Response:</w:t>
      </w:r>
    </w:p>
    <w:p w14:paraId="794A155F" w14:textId="5F609567" w:rsidR="009D6B90" w:rsidRDefault="009D6B90" w:rsidP="009D6B90">
      <w:r>
        <w:t xml:space="preserve">     - 200 OK:</w:t>
      </w:r>
    </w:p>
    <w:p w14:paraId="2A22DD31" w14:textId="77777777" w:rsidR="009D6B90" w:rsidRPr="00724464" w:rsidRDefault="009D6B90" w:rsidP="009D6B90">
      <w:pPr>
        <w:rPr>
          <w:i/>
          <w:iCs/>
          <w:sz w:val="20"/>
          <w:szCs w:val="20"/>
        </w:rPr>
      </w:pPr>
      <w:r>
        <w:t xml:space="preserve">       </w:t>
      </w:r>
      <w:r w:rsidRPr="00724464">
        <w:rPr>
          <w:i/>
          <w:iCs/>
          <w:sz w:val="20"/>
          <w:szCs w:val="20"/>
        </w:rPr>
        <w:t>```</w:t>
      </w:r>
      <w:proofErr w:type="spellStart"/>
      <w:r w:rsidRPr="00724464">
        <w:rPr>
          <w:i/>
          <w:iCs/>
          <w:sz w:val="20"/>
          <w:szCs w:val="20"/>
        </w:rPr>
        <w:t>json</w:t>
      </w:r>
      <w:proofErr w:type="spellEnd"/>
    </w:p>
    <w:p w14:paraId="168C680F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{</w:t>
      </w:r>
    </w:p>
    <w:p w14:paraId="2380D753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</w:t>
      </w:r>
      <w:proofErr w:type="spellStart"/>
      <w:r w:rsidRPr="00724464">
        <w:rPr>
          <w:i/>
          <w:iCs/>
          <w:sz w:val="20"/>
          <w:szCs w:val="20"/>
        </w:rPr>
        <w:t>playerId</w:t>
      </w:r>
      <w:proofErr w:type="spellEnd"/>
      <w:r w:rsidRPr="00724464">
        <w:rPr>
          <w:i/>
          <w:iCs/>
          <w:sz w:val="20"/>
          <w:szCs w:val="20"/>
        </w:rPr>
        <w:t>": "player-</w:t>
      </w:r>
      <w:proofErr w:type="spellStart"/>
      <w:r w:rsidRPr="00724464">
        <w:rPr>
          <w:i/>
          <w:iCs/>
          <w:sz w:val="20"/>
          <w:szCs w:val="20"/>
        </w:rPr>
        <w:t>guid</w:t>
      </w:r>
      <w:proofErr w:type="spellEnd"/>
      <w:r w:rsidRPr="00724464">
        <w:rPr>
          <w:i/>
          <w:iCs/>
          <w:sz w:val="20"/>
          <w:szCs w:val="20"/>
        </w:rPr>
        <w:t>-here",</w:t>
      </w:r>
    </w:p>
    <w:p w14:paraId="20D156C2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"name": "Player Name",</w:t>
      </w:r>
    </w:p>
    <w:p w14:paraId="19FA0E85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lastRenderedPageBreak/>
        <w:t xml:space="preserve">         "address": "123 Example St.",</w:t>
      </w:r>
    </w:p>
    <w:p w14:paraId="290BC714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"nationality": "Country",</w:t>
      </w:r>
    </w:p>
    <w:p w14:paraId="43E11E09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"gender": "Male",</w:t>
      </w:r>
    </w:p>
    <w:p w14:paraId="2E4A1BF5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</w:t>
      </w:r>
      <w:proofErr w:type="spellStart"/>
      <w:r w:rsidRPr="00724464">
        <w:rPr>
          <w:i/>
          <w:iCs/>
          <w:sz w:val="20"/>
          <w:szCs w:val="20"/>
        </w:rPr>
        <w:t>totalMatchesPlayed</w:t>
      </w:r>
      <w:proofErr w:type="spellEnd"/>
      <w:r w:rsidRPr="00724464">
        <w:rPr>
          <w:i/>
          <w:iCs/>
          <w:sz w:val="20"/>
          <w:szCs w:val="20"/>
        </w:rPr>
        <w:t>": 50,</w:t>
      </w:r>
    </w:p>
    <w:p w14:paraId="6C1F53ED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"won": 30,</w:t>
      </w:r>
    </w:p>
    <w:p w14:paraId="08E3A7B5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"lost": 20,</w:t>
      </w:r>
    </w:p>
    <w:p w14:paraId="20A580EE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  "</w:t>
      </w:r>
      <w:proofErr w:type="spellStart"/>
      <w:r w:rsidRPr="00724464">
        <w:rPr>
          <w:i/>
          <w:iCs/>
          <w:sz w:val="20"/>
          <w:szCs w:val="20"/>
        </w:rPr>
        <w:t>winLossPercentage</w:t>
      </w:r>
      <w:proofErr w:type="spellEnd"/>
      <w:r w:rsidRPr="00724464">
        <w:rPr>
          <w:i/>
          <w:iCs/>
          <w:sz w:val="20"/>
          <w:szCs w:val="20"/>
        </w:rPr>
        <w:t>": 60.0</w:t>
      </w:r>
    </w:p>
    <w:p w14:paraId="084FEA74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}</w:t>
      </w:r>
    </w:p>
    <w:p w14:paraId="7CE21C42" w14:textId="77777777" w:rsidR="009D6B90" w:rsidRPr="00724464" w:rsidRDefault="009D6B90" w:rsidP="009D6B90">
      <w:pPr>
        <w:rPr>
          <w:i/>
          <w:iCs/>
          <w:sz w:val="20"/>
          <w:szCs w:val="20"/>
        </w:rPr>
      </w:pPr>
      <w:r w:rsidRPr="00724464">
        <w:rPr>
          <w:i/>
          <w:iCs/>
          <w:sz w:val="20"/>
          <w:szCs w:val="20"/>
        </w:rPr>
        <w:t xml:space="preserve">       ```</w:t>
      </w:r>
    </w:p>
    <w:p w14:paraId="0963120E" w14:textId="3E380DE5" w:rsidR="009D6B90" w:rsidRDefault="009D6B90" w:rsidP="009D6B90">
      <w:r>
        <w:t xml:space="preserve">     - 404 Not Found: </w:t>
      </w:r>
      <w:proofErr w:type="gramStart"/>
      <w:r>
        <w:t>`{</w:t>
      </w:r>
      <w:proofErr w:type="gramEnd"/>
      <w:r>
        <w:t>"error": "Player not found."}`</w:t>
      </w:r>
    </w:p>
    <w:p w14:paraId="1E87FFE2" w14:textId="50F4CA01" w:rsidR="003A4E75" w:rsidRDefault="003A4E75" w:rsidP="009D6B90"/>
    <w:sectPr w:rsidR="003A4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502921">
    <w:abstractNumId w:val="8"/>
  </w:num>
  <w:num w:numId="2" w16cid:durableId="435102073">
    <w:abstractNumId w:val="6"/>
  </w:num>
  <w:num w:numId="3" w16cid:durableId="1196504974">
    <w:abstractNumId w:val="5"/>
  </w:num>
  <w:num w:numId="4" w16cid:durableId="1903102607">
    <w:abstractNumId w:val="4"/>
  </w:num>
  <w:num w:numId="5" w16cid:durableId="736821762">
    <w:abstractNumId w:val="7"/>
  </w:num>
  <w:num w:numId="6" w16cid:durableId="1088117672">
    <w:abstractNumId w:val="3"/>
  </w:num>
  <w:num w:numId="7" w16cid:durableId="637733613">
    <w:abstractNumId w:val="2"/>
  </w:num>
  <w:num w:numId="8" w16cid:durableId="824013108">
    <w:abstractNumId w:val="1"/>
  </w:num>
  <w:num w:numId="9" w16cid:durableId="134246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61D"/>
    <w:rsid w:val="0015074B"/>
    <w:rsid w:val="001F105E"/>
    <w:rsid w:val="0020428F"/>
    <w:rsid w:val="0025253F"/>
    <w:rsid w:val="0029639D"/>
    <w:rsid w:val="002C0DBC"/>
    <w:rsid w:val="002D6644"/>
    <w:rsid w:val="00313A8C"/>
    <w:rsid w:val="00326F90"/>
    <w:rsid w:val="00390CAE"/>
    <w:rsid w:val="003A4E75"/>
    <w:rsid w:val="003F3E7E"/>
    <w:rsid w:val="00400E24"/>
    <w:rsid w:val="004F1403"/>
    <w:rsid w:val="006062A5"/>
    <w:rsid w:val="0072422A"/>
    <w:rsid w:val="00724464"/>
    <w:rsid w:val="007B518A"/>
    <w:rsid w:val="008D61EE"/>
    <w:rsid w:val="009B094F"/>
    <w:rsid w:val="009D6B90"/>
    <w:rsid w:val="00A569CF"/>
    <w:rsid w:val="00AA1D8D"/>
    <w:rsid w:val="00AB5397"/>
    <w:rsid w:val="00B07A73"/>
    <w:rsid w:val="00B47730"/>
    <w:rsid w:val="00B72B79"/>
    <w:rsid w:val="00CB0664"/>
    <w:rsid w:val="00CE066D"/>
    <w:rsid w:val="00D64E77"/>
    <w:rsid w:val="00E54783"/>
    <w:rsid w:val="00FA6E3D"/>
    <w:rsid w:val="00FC693F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9281F"/>
  <w14:defaultImageDpi w14:val="300"/>
  <w15:docId w15:val="{2F1DDAF7-72D8-460B-A790-581568FE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4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4E7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72B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Sankar B</cp:lastModifiedBy>
  <cp:revision>12</cp:revision>
  <dcterms:created xsi:type="dcterms:W3CDTF">2013-12-23T23:15:00Z</dcterms:created>
  <dcterms:modified xsi:type="dcterms:W3CDTF">2024-11-15T08:53:00Z</dcterms:modified>
  <cp:category/>
</cp:coreProperties>
</file>